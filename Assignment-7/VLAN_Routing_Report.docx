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9E63B" w14:textId="77777777" w:rsidR="00A5783E" w:rsidRDefault="00000000">
      <w:pPr>
        <w:pStyle w:val="Title"/>
      </w:pPr>
      <w:r>
        <w:t>Inter-VLAN Routing using Layer 3 Switch in Cisco Packet Tracer</w:t>
      </w:r>
    </w:p>
    <w:p w14:paraId="3882231A" w14:textId="77777777" w:rsidR="00A5783E" w:rsidRDefault="00000000">
      <w:pPr>
        <w:pStyle w:val="Heading1"/>
      </w:pPr>
      <w:r>
        <w:t>1. Introduction</w:t>
      </w:r>
    </w:p>
    <w:p w14:paraId="738962BA" w14:textId="77777777" w:rsidR="00A5783E" w:rsidRDefault="00000000">
      <w:r>
        <w:t>This report presents the configuration and implementation of VLANs and Inter-VLAN Routing using a Layer 3 switch in Cisco Packet Tracer. Virtual Local Area Networks (VLANs) help in logically segmenting a network into different broadcast domains. A Layer 3 switch combines the functionality of both Layer 2 switching and Layer 3 routing, allowing direct communication between VLANs without requiring an external router.</w:t>
      </w:r>
    </w:p>
    <w:p w14:paraId="789D61F1" w14:textId="77777777" w:rsidR="00A5783E" w:rsidRDefault="00000000">
      <w:pPr>
        <w:pStyle w:val="Heading1"/>
      </w:pPr>
      <w:r>
        <w:t>2. Objectives</w:t>
      </w:r>
    </w:p>
    <w:p w14:paraId="48C35BCD" w14:textId="77777777" w:rsidR="00A5783E" w:rsidRDefault="00000000">
      <w:r>
        <w:t>The objectives of this assignment are:</w:t>
      </w:r>
    </w:p>
    <w:p w14:paraId="09A5AE0E" w14:textId="36EA05E8" w:rsidR="00A5783E" w:rsidRDefault="00000000">
      <w:pPr>
        <w:pStyle w:val="ListBullet"/>
      </w:pPr>
      <w:r>
        <w:t>To create and configure VLANs on a Layer 3 switch.</w:t>
      </w:r>
    </w:p>
    <w:p w14:paraId="3412F5C0" w14:textId="490BC043" w:rsidR="00A5783E" w:rsidRDefault="00000000">
      <w:pPr>
        <w:pStyle w:val="ListBullet"/>
      </w:pPr>
      <w:r>
        <w:t>To assign switch ports to respective VLANs.</w:t>
      </w:r>
    </w:p>
    <w:p w14:paraId="566A9619" w14:textId="6B0F67BD" w:rsidR="00A5783E" w:rsidRDefault="00000000">
      <w:pPr>
        <w:pStyle w:val="ListBullet"/>
      </w:pPr>
      <w:r>
        <w:t>To configure Switched Virtual Interfaces (SVIs) for each VLAN.</w:t>
      </w:r>
    </w:p>
    <w:p w14:paraId="520D24A2" w14:textId="4212ECB3" w:rsidR="00A5783E" w:rsidRDefault="00000000">
      <w:pPr>
        <w:pStyle w:val="ListBullet"/>
      </w:pPr>
      <w:r>
        <w:t>To enable Inter-VLAN Routing on a Layer 3 switch.</w:t>
      </w:r>
    </w:p>
    <w:p w14:paraId="5D4335BD" w14:textId="67DA704B" w:rsidR="00A5783E" w:rsidRDefault="00000000">
      <w:pPr>
        <w:pStyle w:val="ListBullet"/>
      </w:pPr>
      <w:r>
        <w:t>To verify communication between hosts in different VLANs.</w:t>
      </w:r>
    </w:p>
    <w:p w14:paraId="76717A29" w14:textId="77777777" w:rsidR="00A5783E" w:rsidRDefault="00000000">
      <w:pPr>
        <w:pStyle w:val="Heading1"/>
      </w:pPr>
      <w:r>
        <w:t>3. Theory</w:t>
      </w:r>
    </w:p>
    <w:p w14:paraId="7A686350" w14:textId="77777777" w:rsidR="00A5783E" w:rsidRDefault="00000000">
      <w:r>
        <w:t>Layer 3 switches, also called multilayer switches, provide both Layer 2 switching and Layer 3 routing functionalities. Unlike traditional Layer 2 switches, they can perform IP routing between VLANs by using Switched Virtual Interfaces (SVIs). This eliminates the need for an external router in small to medium networks.</w:t>
      </w:r>
    </w:p>
    <w:p w14:paraId="11B6EDF9" w14:textId="77777777" w:rsidR="00A5783E" w:rsidRDefault="00000000">
      <w:r>
        <w:t>Virtual Local Area Networks (VLANs) allow network administrators to logically separate networks at the data link layer. However, by default, devices in separate VLANs cannot communicate. Inter-VLAN routing is the process of allowing communication between different VLANs using either a router-on-a-stick method or a Layer 3 switch with SVIs.</w:t>
      </w:r>
    </w:p>
    <w:p w14:paraId="31D43151" w14:textId="77777777" w:rsidR="00A5783E" w:rsidRDefault="00000000">
      <w:pPr>
        <w:pStyle w:val="Heading1"/>
      </w:pPr>
      <w:r>
        <w:t>4. Implementation Steps</w:t>
      </w:r>
    </w:p>
    <w:p w14:paraId="3474AB52" w14:textId="77777777" w:rsidR="00A5783E" w:rsidRDefault="00000000">
      <w:r>
        <w:t>The following steps were carried out in Cisco Packet Tracer:</w:t>
      </w:r>
    </w:p>
    <w:p w14:paraId="7ADD39C9" w14:textId="77777777" w:rsidR="00A5783E" w:rsidRDefault="00000000">
      <w:pPr>
        <w:pStyle w:val="ListNumber"/>
      </w:pPr>
      <w:r>
        <w:t>Drag and drop a Layer 3 switch (Cisco 3560) and two PCs onto the workspace.</w:t>
      </w:r>
    </w:p>
    <w:p w14:paraId="13FEBB6C" w14:textId="77777777" w:rsidR="00A5783E" w:rsidRDefault="00000000">
      <w:pPr>
        <w:pStyle w:val="ListNumber"/>
      </w:pPr>
      <w:r>
        <w:t>Create VLANs 10 (Sales) and 20 (HR).</w:t>
      </w:r>
    </w:p>
    <w:p w14:paraId="2E68EB30" w14:textId="77777777" w:rsidR="00A5783E" w:rsidRDefault="00000000">
      <w:pPr>
        <w:pStyle w:val="ListNumber"/>
      </w:pPr>
      <w:r>
        <w:t>Assign ports Fa0/1 and Fa0/2 to VLAN 10 and VLAN 20 respectively.</w:t>
      </w:r>
    </w:p>
    <w:p w14:paraId="0A1358D2" w14:textId="77777777" w:rsidR="00A5783E" w:rsidRDefault="00000000">
      <w:pPr>
        <w:pStyle w:val="ListNumber"/>
      </w:pPr>
      <w:r>
        <w:t>Enable Layer 3 routing using the 'ip routing' command.</w:t>
      </w:r>
    </w:p>
    <w:p w14:paraId="2343359A" w14:textId="77777777" w:rsidR="00A5783E" w:rsidRDefault="00000000">
      <w:pPr>
        <w:pStyle w:val="ListNumber"/>
      </w:pPr>
      <w:r>
        <w:t>Configure SVIs with IP addresses for VLAN 10 and VLAN 20.</w:t>
      </w:r>
    </w:p>
    <w:p w14:paraId="646C0918" w14:textId="77777777" w:rsidR="00A5783E" w:rsidRDefault="00000000">
      <w:pPr>
        <w:pStyle w:val="ListNumber"/>
      </w:pPr>
      <w:r>
        <w:lastRenderedPageBreak/>
        <w:t>Assign IP addresses and gateways to PCs according to the VLAN they belong to.</w:t>
      </w:r>
    </w:p>
    <w:p w14:paraId="1FA5C7BF" w14:textId="77777777" w:rsidR="00A5783E" w:rsidRDefault="00000000">
      <w:pPr>
        <w:pStyle w:val="ListNumber"/>
      </w:pPr>
      <w:r>
        <w:t>Verify connectivity by pinging between PCs across VLANs.</w:t>
      </w:r>
    </w:p>
    <w:p w14:paraId="35EC9EB0" w14:textId="77777777" w:rsidR="00A5783E" w:rsidRDefault="00000000">
      <w:pPr>
        <w:pStyle w:val="Heading1"/>
      </w:pPr>
      <w:r>
        <w:t>5. IP Addressing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2158"/>
        <w:gridCol w:w="2159"/>
        <w:gridCol w:w="2157"/>
      </w:tblGrid>
      <w:tr w:rsidR="00A5783E" w14:paraId="12F34694" w14:textId="77777777" w:rsidTr="00EE64D5">
        <w:tc>
          <w:tcPr>
            <w:tcW w:w="2160" w:type="dxa"/>
          </w:tcPr>
          <w:p w14:paraId="51909789" w14:textId="77777777" w:rsidR="00A5783E" w:rsidRDefault="00000000">
            <w:r>
              <w:t>Device</w:t>
            </w:r>
          </w:p>
        </w:tc>
        <w:tc>
          <w:tcPr>
            <w:tcW w:w="2160" w:type="dxa"/>
          </w:tcPr>
          <w:p w14:paraId="33123531" w14:textId="77777777" w:rsidR="00A5783E" w:rsidRDefault="00000000">
            <w:r>
              <w:t>Interface</w:t>
            </w:r>
          </w:p>
        </w:tc>
        <w:tc>
          <w:tcPr>
            <w:tcW w:w="2160" w:type="dxa"/>
          </w:tcPr>
          <w:p w14:paraId="5C8F6B25" w14:textId="77777777" w:rsidR="00A5783E" w:rsidRDefault="00000000">
            <w:r>
              <w:t>IP Address</w:t>
            </w:r>
          </w:p>
        </w:tc>
        <w:tc>
          <w:tcPr>
            <w:tcW w:w="2160" w:type="dxa"/>
          </w:tcPr>
          <w:p w14:paraId="050E5C30" w14:textId="77777777" w:rsidR="00A5783E" w:rsidRDefault="00000000">
            <w:r>
              <w:t>VLAN</w:t>
            </w:r>
          </w:p>
        </w:tc>
      </w:tr>
      <w:tr w:rsidR="00A5783E" w14:paraId="79F5A48C" w14:textId="77777777" w:rsidTr="00EE64D5">
        <w:tc>
          <w:tcPr>
            <w:tcW w:w="2160" w:type="dxa"/>
          </w:tcPr>
          <w:p w14:paraId="19E74487" w14:textId="77777777" w:rsidR="00A5783E" w:rsidRDefault="00000000">
            <w:r>
              <w:t>Layer 3 Switch</w:t>
            </w:r>
          </w:p>
        </w:tc>
        <w:tc>
          <w:tcPr>
            <w:tcW w:w="2160" w:type="dxa"/>
          </w:tcPr>
          <w:p w14:paraId="583CC1B0" w14:textId="77777777" w:rsidR="00A5783E" w:rsidRDefault="00000000">
            <w:r>
              <w:t>VLAN 10 (SVI)</w:t>
            </w:r>
          </w:p>
        </w:tc>
        <w:tc>
          <w:tcPr>
            <w:tcW w:w="2160" w:type="dxa"/>
          </w:tcPr>
          <w:p w14:paraId="2DDF6431" w14:textId="77777777" w:rsidR="00A5783E" w:rsidRDefault="00000000">
            <w:r>
              <w:t>192.168.10.1</w:t>
            </w:r>
          </w:p>
        </w:tc>
        <w:tc>
          <w:tcPr>
            <w:tcW w:w="2160" w:type="dxa"/>
          </w:tcPr>
          <w:p w14:paraId="6E136AD0" w14:textId="77777777" w:rsidR="00A5783E" w:rsidRDefault="00000000">
            <w:r>
              <w:t>10</w:t>
            </w:r>
          </w:p>
        </w:tc>
      </w:tr>
      <w:tr w:rsidR="00A5783E" w14:paraId="4AD1ADFC" w14:textId="77777777" w:rsidTr="00EE64D5">
        <w:tc>
          <w:tcPr>
            <w:tcW w:w="2160" w:type="dxa"/>
          </w:tcPr>
          <w:p w14:paraId="5FB679C8" w14:textId="77777777" w:rsidR="00A5783E" w:rsidRDefault="00000000">
            <w:r>
              <w:t>Layer 3 Switch</w:t>
            </w:r>
          </w:p>
        </w:tc>
        <w:tc>
          <w:tcPr>
            <w:tcW w:w="2160" w:type="dxa"/>
          </w:tcPr>
          <w:p w14:paraId="766ACF49" w14:textId="77777777" w:rsidR="00A5783E" w:rsidRDefault="00000000">
            <w:r>
              <w:t>VLAN 20 (SVI)</w:t>
            </w:r>
          </w:p>
        </w:tc>
        <w:tc>
          <w:tcPr>
            <w:tcW w:w="2160" w:type="dxa"/>
          </w:tcPr>
          <w:p w14:paraId="7A9F175B" w14:textId="77777777" w:rsidR="00A5783E" w:rsidRDefault="00000000">
            <w:r>
              <w:t>192.168.20.1</w:t>
            </w:r>
          </w:p>
        </w:tc>
        <w:tc>
          <w:tcPr>
            <w:tcW w:w="2160" w:type="dxa"/>
          </w:tcPr>
          <w:p w14:paraId="444FF75E" w14:textId="77777777" w:rsidR="00A5783E" w:rsidRDefault="00000000">
            <w:r>
              <w:t>20</w:t>
            </w:r>
          </w:p>
        </w:tc>
      </w:tr>
      <w:tr w:rsidR="00A5783E" w14:paraId="5FF9817C" w14:textId="77777777" w:rsidTr="00EE64D5">
        <w:tc>
          <w:tcPr>
            <w:tcW w:w="2160" w:type="dxa"/>
          </w:tcPr>
          <w:p w14:paraId="690C7868" w14:textId="77777777" w:rsidR="00A5783E" w:rsidRDefault="00000000">
            <w:r>
              <w:t>PC1</w:t>
            </w:r>
          </w:p>
        </w:tc>
        <w:tc>
          <w:tcPr>
            <w:tcW w:w="2160" w:type="dxa"/>
          </w:tcPr>
          <w:p w14:paraId="1E742226" w14:textId="77777777" w:rsidR="00A5783E" w:rsidRDefault="00000000">
            <w:r>
              <w:t>NIC</w:t>
            </w:r>
          </w:p>
        </w:tc>
        <w:tc>
          <w:tcPr>
            <w:tcW w:w="2160" w:type="dxa"/>
          </w:tcPr>
          <w:p w14:paraId="684EC2A6" w14:textId="77777777" w:rsidR="00A5783E" w:rsidRDefault="00000000">
            <w:r>
              <w:t>192.168.10.10</w:t>
            </w:r>
          </w:p>
        </w:tc>
        <w:tc>
          <w:tcPr>
            <w:tcW w:w="2160" w:type="dxa"/>
          </w:tcPr>
          <w:p w14:paraId="308E5902" w14:textId="77777777" w:rsidR="00A5783E" w:rsidRDefault="00000000">
            <w:r>
              <w:t>10</w:t>
            </w:r>
          </w:p>
        </w:tc>
      </w:tr>
      <w:tr w:rsidR="00A5783E" w14:paraId="16A0F427" w14:textId="77777777" w:rsidTr="00EE64D5">
        <w:tc>
          <w:tcPr>
            <w:tcW w:w="2160" w:type="dxa"/>
          </w:tcPr>
          <w:p w14:paraId="01E95123" w14:textId="77777777" w:rsidR="00A5783E" w:rsidRDefault="00000000">
            <w:r>
              <w:t>PC2</w:t>
            </w:r>
          </w:p>
        </w:tc>
        <w:tc>
          <w:tcPr>
            <w:tcW w:w="2160" w:type="dxa"/>
          </w:tcPr>
          <w:p w14:paraId="6EDA4C15" w14:textId="77777777" w:rsidR="00A5783E" w:rsidRDefault="00000000">
            <w:r>
              <w:t>NIC</w:t>
            </w:r>
          </w:p>
        </w:tc>
        <w:tc>
          <w:tcPr>
            <w:tcW w:w="2160" w:type="dxa"/>
          </w:tcPr>
          <w:p w14:paraId="47A5AD74" w14:textId="77777777" w:rsidR="00A5783E" w:rsidRDefault="00000000">
            <w:r>
              <w:t>192.168.20.10</w:t>
            </w:r>
          </w:p>
        </w:tc>
        <w:tc>
          <w:tcPr>
            <w:tcW w:w="2160" w:type="dxa"/>
          </w:tcPr>
          <w:p w14:paraId="39FC143B" w14:textId="77777777" w:rsidR="00A5783E" w:rsidRDefault="00000000">
            <w:r>
              <w:t>20</w:t>
            </w:r>
          </w:p>
        </w:tc>
      </w:tr>
    </w:tbl>
    <w:p w14:paraId="37C3320B" w14:textId="77777777" w:rsidR="00A5783E" w:rsidRDefault="00000000">
      <w:pPr>
        <w:pStyle w:val="Heading1"/>
      </w:pPr>
      <w:r>
        <w:t>6. Network Topology Diagram</w:t>
      </w:r>
    </w:p>
    <w:p w14:paraId="56639A79" w14:textId="77777777" w:rsidR="00A5783E" w:rsidRDefault="00000000">
      <w:r>
        <w:t>The topology consists of a Layer 3 switch with two PCs connected. PC1 is connected to Fa0/1 (VLAN 10), and PC2 is connected to Fa0/2 (VLAN 20). The Layer 3 switch performs Inter-VLAN Routing through its SVIs. (In the actual Packet Tracer file, this can be visually represented using the workspace diagram).</w:t>
      </w:r>
    </w:p>
    <w:p w14:paraId="462A02ED" w14:textId="77777777" w:rsidR="00A5783E" w:rsidRDefault="00000000">
      <w:pPr>
        <w:pStyle w:val="Heading1"/>
      </w:pPr>
      <w:r>
        <w:t>7. Verification of Connectivity</w:t>
      </w:r>
    </w:p>
    <w:p w14:paraId="54BF184F" w14:textId="77777777" w:rsidR="00A5783E" w:rsidRDefault="00000000">
      <w:r>
        <w:t>To verify the configuration, the following tests were performed:</w:t>
      </w:r>
    </w:p>
    <w:p w14:paraId="42148337" w14:textId="5C89DDF9" w:rsidR="00A5783E" w:rsidRDefault="00000000">
      <w:pPr>
        <w:pStyle w:val="ListBullet"/>
      </w:pPr>
      <w:r>
        <w:t>Ping from PC1 to its gateway (192.168.10.1).</w:t>
      </w:r>
    </w:p>
    <w:p w14:paraId="27FA99C4" w14:textId="2FBC0EA0" w:rsidR="00A5783E" w:rsidRDefault="00000000">
      <w:pPr>
        <w:pStyle w:val="ListBullet"/>
      </w:pPr>
      <w:r>
        <w:t>Ping from PC2 to its gateway (192.168.20.1).</w:t>
      </w:r>
    </w:p>
    <w:p w14:paraId="53E9C44D" w14:textId="776318D1" w:rsidR="00A5783E" w:rsidRDefault="00000000">
      <w:pPr>
        <w:pStyle w:val="ListBullet"/>
      </w:pPr>
      <w:r>
        <w:t>Ping from PC1 (192.168.10.10) to PC2 (192.168.20.10).</w:t>
      </w:r>
    </w:p>
    <w:p w14:paraId="4A1C9E7B" w14:textId="77777777" w:rsidR="00A5783E" w:rsidRDefault="00000000">
      <w:r>
        <w:t>Successful ping replies confirm that Inter-VLAN Routing is working correctly through the Layer 3 switch.</w:t>
      </w:r>
    </w:p>
    <w:p w14:paraId="46F8ACB9" w14:textId="77777777" w:rsidR="00A5783E" w:rsidRDefault="00000000">
      <w:pPr>
        <w:pStyle w:val="Heading1"/>
      </w:pPr>
      <w:r>
        <w:t>8. Conclusion</w:t>
      </w:r>
    </w:p>
    <w:p w14:paraId="4D071F74" w14:textId="77777777" w:rsidR="00A5783E" w:rsidRDefault="00000000">
      <w:r>
        <w:t>In this assignment, VLANs were configured and Inter-VLAN Routing was implemented on a Layer 3 switch. The configuration allowed communication between devices in different VLANs without using an external router. This demonstrates how Layer 3 switches can simplify network design and improve performance by integrating routing and switching capabilities.</w:t>
      </w:r>
    </w:p>
    <w:sectPr w:rsidR="00A578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3506569">
    <w:abstractNumId w:val="8"/>
  </w:num>
  <w:num w:numId="2" w16cid:durableId="1669286017">
    <w:abstractNumId w:val="6"/>
  </w:num>
  <w:num w:numId="3" w16cid:durableId="1710227695">
    <w:abstractNumId w:val="5"/>
  </w:num>
  <w:num w:numId="4" w16cid:durableId="1832209949">
    <w:abstractNumId w:val="4"/>
  </w:num>
  <w:num w:numId="5" w16cid:durableId="2091537329">
    <w:abstractNumId w:val="7"/>
  </w:num>
  <w:num w:numId="6" w16cid:durableId="299304736">
    <w:abstractNumId w:val="3"/>
  </w:num>
  <w:num w:numId="7" w16cid:durableId="1063718895">
    <w:abstractNumId w:val="2"/>
  </w:num>
  <w:num w:numId="8" w16cid:durableId="245767861">
    <w:abstractNumId w:val="1"/>
  </w:num>
  <w:num w:numId="9" w16cid:durableId="27547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3D03"/>
    <w:rsid w:val="00A5783E"/>
    <w:rsid w:val="00AA1D8D"/>
    <w:rsid w:val="00B47730"/>
    <w:rsid w:val="00CB0664"/>
    <w:rsid w:val="00DF53A0"/>
    <w:rsid w:val="00EE64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DA94F"/>
  <w14:defaultImageDpi w14:val="300"/>
  <w15:docId w15:val="{F09151AB-8B5D-4C46-B52F-82618FC5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SWARAJ_ PAWAR</cp:lastModifiedBy>
  <cp:revision>2</cp:revision>
  <dcterms:created xsi:type="dcterms:W3CDTF">2025-09-19T19:16:00Z</dcterms:created>
  <dcterms:modified xsi:type="dcterms:W3CDTF">2025-09-19T19:16:00Z</dcterms:modified>
  <cp:category/>
</cp:coreProperties>
</file>