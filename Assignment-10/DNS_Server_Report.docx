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10546" w14:textId="1844FFFF" w:rsidR="004D082A" w:rsidRDefault="00000000">
      <w:pPr>
        <w:pStyle w:val="Title"/>
      </w:pPr>
      <w:r>
        <w:t xml:space="preserve">DNS Server Configuration in Cisco Packet Tracer </w:t>
      </w:r>
    </w:p>
    <w:p w14:paraId="37641311" w14:textId="77777777" w:rsidR="004D082A" w:rsidRDefault="00000000">
      <w:pPr>
        <w:pStyle w:val="Heading1"/>
      </w:pPr>
      <w:r>
        <w:t>1. Objectives</w:t>
      </w:r>
    </w:p>
    <w:p w14:paraId="153C3557" w14:textId="77777777" w:rsidR="004D082A" w:rsidRDefault="00000000">
      <w:r>
        <w:t>- Configure a DNS server in Cisco Packet Tracer.</w:t>
      </w:r>
      <w:r>
        <w:br/>
        <w:t>- Map a domain name to an IP address.</w:t>
      </w:r>
      <w:r>
        <w:br/>
        <w:t>- Configure client PCs to use DNS for hostname resolution.</w:t>
      </w:r>
      <w:r>
        <w:br/>
        <w:t>- Test successful resolution and connectivity using ping and web browser.</w:t>
      </w:r>
    </w:p>
    <w:p w14:paraId="41D70CFE" w14:textId="77777777" w:rsidR="004D082A" w:rsidRDefault="00000000">
      <w:pPr>
        <w:pStyle w:val="Heading1"/>
      </w:pPr>
      <w:r>
        <w:t>2. Theory of DNS</w:t>
      </w:r>
    </w:p>
    <w:p w14:paraId="721A4390" w14:textId="77777777" w:rsidR="004D082A" w:rsidRDefault="00000000">
      <w:r>
        <w:t>The Domain Name System (DNS) translates domain names (e.g., www.example.com) into IP addresses (e.g., 192.168.1.10). Without DNS, users would need to remember numerical IP addresses. DNS works using a client-server model where DNS servers store records mapping names to IPs and clients send queries to resolve names. In Packet Tracer, the Server device provides a basic DNS service to simulate this behavior.</w:t>
      </w:r>
    </w:p>
    <w:p w14:paraId="749EDC9A" w14:textId="77777777" w:rsidR="004D082A" w:rsidRDefault="00000000">
      <w:pPr>
        <w:pStyle w:val="Heading1"/>
      </w:pPr>
      <w:r>
        <w:t>3. Network Topology &amp; IP Addressing</w:t>
      </w:r>
    </w:p>
    <w:p w14:paraId="0D81F25D" w14:textId="77777777" w:rsidR="004D082A" w:rsidRDefault="00000000">
      <w:r>
        <w:t>Devices required:</w:t>
      </w:r>
      <w:r>
        <w:br/>
        <w:t>- 1 × Server (DNS + Web Server)</w:t>
      </w:r>
      <w:r>
        <w:br/>
        <w:t>- 1 × Switch</w:t>
      </w:r>
      <w:r>
        <w:br/>
        <w:t>- 2 × PCs (clients)</w:t>
      </w:r>
      <w:r>
        <w:br/>
        <w:t>- Copper Straight-through 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25"/>
        <w:gridCol w:w="1727"/>
        <w:gridCol w:w="1727"/>
        <w:gridCol w:w="1726"/>
      </w:tblGrid>
      <w:tr w:rsidR="004D082A" w14:paraId="4E508ABD" w14:textId="77777777" w:rsidTr="002D61D4">
        <w:tc>
          <w:tcPr>
            <w:tcW w:w="1728" w:type="dxa"/>
          </w:tcPr>
          <w:p w14:paraId="4D3B9B59" w14:textId="77777777" w:rsidR="004D082A" w:rsidRDefault="00000000">
            <w:r>
              <w:t>Device</w:t>
            </w:r>
          </w:p>
        </w:tc>
        <w:tc>
          <w:tcPr>
            <w:tcW w:w="1728" w:type="dxa"/>
          </w:tcPr>
          <w:p w14:paraId="02C37CB4" w14:textId="77777777" w:rsidR="004D082A" w:rsidRDefault="00000000">
            <w:r>
              <w:t>Interface</w:t>
            </w:r>
          </w:p>
        </w:tc>
        <w:tc>
          <w:tcPr>
            <w:tcW w:w="1728" w:type="dxa"/>
          </w:tcPr>
          <w:p w14:paraId="2093B0ED" w14:textId="77777777" w:rsidR="004D082A" w:rsidRDefault="00000000">
            <w:r>
              <w:t>IP Address</w:t>
            </w:r>
          </w:p>
        </w:tc>
        <w:tc>
          <w:tcPr>
            <w:tcW w:w="1728" w:type="dxa"/>
          </w:tcPr>
          <w:p w14:paraId="5CF73C08" w14:textId="77777777" w:rsidR="004D082A" w:rsidRDefault="00000000">
            <w:r>
              <w:t>Subnet Mask</w:t>
            </w:r>
          </w:p>
        </w:tc>
        <w:tc>
          <w:tcPr>
            <w:tcW w:w="1728" w:type="dxa"/>
          </w:tcPr>
          <w:p w14:paraId="13C6D7C6" w14:textId="77777777" w:rsidR="004D082A" w:rsidRDefault="00000000">
            <w:r>
              <w:t>Gateway</w:t>
            </w:r>
          </w:p>
        </w:tc>
      </w:tr>
      <w:tr w:rsidR="004D082A" w14:paraId="32AB5DB3" w14:textId="77777777" w:rsidTr="002D61D4">
        <w:tc>
          <w:tcPr>
            <w:tcW w:w="1728" w:type="dxa"/>
          </w:tcPr>
          <w:p w14:paraId="02E75D44" w14:textId="77777777" w:rsidR="004D082A" w:rsidRDefault="00000000">
            <w:r>
              <w:t>Server</w:t>
            </w:r>
          </w:p>
        </w:tc>
        <w:tc>
          <w:tcPr>
            <w:tcW w:w="1728" w:type="dxa"/>
          </w:tcPr>
          <w:p w14:paraId="00F19CB3" w14:textId="77777777" w:rsidR="004D082A" w:rsidRDefault="00000000">
            <w:r>
              <w:t>Fa0</w:t>
            </w:r>
          </w:p>
        </w:tc>
        <w:tc>
          <w:tcPr>
            <w:tcW w:w="1728" w:type="dxa"/>
          </w:tcPr>
          <w:p w14:paraId="50152BD6" w14:textId="77777777" w:rsidR="004D082A" w:rsidRDefault="00000000">
            <w:r>
              <w:t>192.168.1.10</w:t>
            </w:r>
          </w:p>
        </w:tc>
        <w:tc>
          <w:tcPr>
            <w:tcW w:w="1728" w:type="dxa"/>
          </w:tcPr>
          <w:p w14:paraId="573F930B" w14:textId="77777777" w:rsidR="004D082A" w:rsidRDefault="00000000">
            <w:r>
              <w:t>255.255.255.0</w:t>
            </w:r>
          </w:p>
        </w:tc>
        <w:tc>
          <w:tcPr>
            <w:tcW w:w="1728" w:type="dxa"/>
          </w:tcPr>
          <w:p w14:paraId="3CF8DFB8" w14:textId="77777777" w:rsidR="004D082A" w:rsidRDefault="00000000">
            <w:r>
              <w:t>192.168.1.1</w:t>
            </w:r>
          </w:p>
        </w:tc>
      </w:tr>
      <w:tr w:rsidR="004D082A" w14:paraId="03124B8C" w14:textId="77777777" w:rsidTr="002D61D4">
        <w:tc>
          <w:tcPr>
            <w:tcW w:w="1728" w:type="dxa"/>
          </w:tcPr>
          <w:p w14:paraId="73367D48" w14:textId="77777777" w:rsidR="004D082A" w:rsidRDefault="00000000">
            <w:r>
              <w:t>PC1</w:t>
            </w:r>
          </w:p>
        </w:tc>
        <w:tc>
          <w:tcPr>
            <w:tcW w:w="1728" w:type="dxa"/>
          </w:tcPr>
          <w:p w14:paraId="0C712A85" w14:textId="77777777" w:rsidR="004D082A" w:rsidRDefault="00000000">
            <w:r>
              <w:t>Fa0</w:t>
            </w:r>
          </w:p>
        </w:tc>
        <w:tc>
          <w:tcPr>
            <w:tcW w:w="1728" w:type="dxa"/>
          </w:tcPr>
          <w:p w14:paraId="6C78F16D" w14:textId="77777777" w:rsidR="004D082A" w:rsidRDefault="00000000">
            <w:r>
              <w:t>192.168.1.2</w:t>
            </w:r>
          </w:p>
        </w:tc>
        <w:tc>
          <w:tcPr>
            <w:tcW w:w="1728" w:type="dxa"/>
          </w:tcPr>
          <w:p w14:paraId="76D2DCE1" w14:textId="77777777" w:rsidR="004D082A" w:rsidRDefault="00000000">
            <w:r>
              <w:t>255.255.255.0</w:t>
            </w:r>
          </w:p>
        </w:tc>
        <w:tc>
          <w:tcPr>
            <w:tcW w:w="1728" w:type="dxa"/>
          </w:tcPr>
          <w:p w14:paraId="12708E5D" w14:textId="77777777" w:rsidR="004D082A" w:rsidRDefault="00000000">
            <w:r>
              <w:t>192.168.1.1</w:t>
            </w:r>
          </w:p>
        </w:tc>
      </w:tr>
      <w:tr w:rsidR="004D082A" w14:paraId="2F3B63BA" w14:textId="77777777" w:rsidTr="002D61D4">
        <w:tc>
          <w:tcPr>
            <w:tcW w:w="1728" w:type="dxa"/>
          </w:tcPr>
          <w:p w14:paraId="6FE8F174" w14:textId="77777777" w:rsidR="004D082A" w:rsidRDefault="00000000">
            <w:r>
              <w:t>PC2</w:t>
            </w:r>
          </w:p>
        </w:tc>
        <w:tc>
          <w:tcPr>
            <w:tcW w:w="1728" w:type="dxa"/>
          </w:tcPr>
          <w:p w14:paraId="5683E6CD" w14:textId="77777777" w:rsidR="004D082A" w:rsidRDefault="00000000">
            <w:r>
              <w:t>Fa0</w:t>
            </w:r>
          </w:p>
        </w:tc>
        <w:tc>
          <w:tcPr>
            <w:tcW w:w="1728" w:type="dxa"/>
          </w:tcPr>
          <w:p w14:paraId="1D3A3A64" w14:textId="77777777" w:rsidR="004D082A" w:rsidRDefault="00000000">
            <w:r>
              <w:t>192.168.1.3</w:t>
            </w:r>
          </w:p>
        </w:tc>
        <w:tc>
          <w:tcPr>
            <w:tcW w:w="1728" w:type="dxa"/>
          </w:tcPr>
          <w:p w14:paraId="5DDEC1BA" w14:textId="77777777" w:rsidR="004D082A" w:rsidRDefault="00000000">
            <w:r>
              <w:t>255.255.255.0</w:t>
            </w:r>
          </w:p>
        </w:tc>
        <w:tc>
          <w:tcPr>
            <w:tcW w:w="1728" w:type="dxa"/>
          </w:tcPr>
          <w:p w14:paraId="45BAEDA3" w14:textId="77777777" w:rsidR="004D082A" w:rsidRDefault="00000000">
            <w:r>
              <w:t>192.168.1.1</w:t>
            </w:r>
          </w:p>
        </w:tc>
      </w:tr>
    </w:tbl>
    <w:p w14:paraId="146DA46C" w14:textId="77777777" w:rsidR="004D082A" w:rsidRDefault="00000000">
      <w:r>
        <w:br/>
        <w:t>Network Diagram:</w:t>
      </w:r>
    </w:p>
    <w:p w14:paraId="4D499282" w14:textId="6912C71E" w:rsidR="004D082A" w:rsidRDefault="00000000">
      <w:r>
        <w:t xml:space="preserve">[PC1 </w:t>
      </w:r>
      <w:proofErr w:type="gramStart"/>
      <w:r>
        <w:t>192.168.1.2]---</w:t>
      </w:r>
      <w:proofErr w:type="gramEnd"/>
      <w:r>
        <w:t>\</w:t>
      </w:r>
      <w:r>
        <w:br/>
        <w:t xml:space="preserve">                  </w:t>
      </w:r>
      <w:r w:rsidR="002D61D4">
        <w:t xml:space="preserve">               </w:t>
      </w:r>
      <w:r>
        <w:t xml:space="preserve">  </w:t>
      </w:r>
      <w:r w:rsidR="002D61D4">
        <w:t xml:space="preserve">    </w:t>
      </w:r>
      <w:proofErr w:type="gramStart"/>
      <w:r w:rsidR="002D61D4">
        <w:t xml:space="preserve">   </w:t>
      </w:r>
      <w:r>
        <w:t>[</w:t>
      </w:r>
      <w:proofErr w:type="gramEnd"/>
      <w:r>
        <w:t>Switch]---[Server 192.168.1.10 (DNS+HTTP)]</w:t>
      </w:r>
      <w:r>
        <w:br/>
        <w:t xml:space="preserve">[PC2 </w:t>
      </w:r>
      <w:proofErr w:type="gramStart"/>
      <w:r>
        <w:t>192.168.1.3]---</w:t>
      </w:r>
      <w:proofErr w:type="gramEnd"/>
      <w:r>
        <w:t>/</w:t>
      </w:r>
    </w:p>
    <w:p w14:paraId="6B83382B" w14:textId="77777777" w:rsidR="002D61D4" w:rsidRDefault="002D61D4"/>
    <w:p w14:paraId="6616B8C2" w14:textId="77777777" w:rsidR="002D61D4" w:rsidRDefault="002D61D4"/>
    <w:p w14:paraId="1A8665D0" w14:textId="77777777" w:rsidR="004D082A" w:rsidRDefault="00000000">
      <w:pPr>
        <w:pStyle w:val="Heading1"/>
      </w:pPr>
      <w:r>
        <w:t>4. Steps to Implement</w:t>
      </w:r>
    </w:p>
    <w:p w14:paraId="30FC9536" w14:textId="77777777" w:rsidR="004D082A" w:rsidRDefault="00000000">
      <w:r>
        <w:t>Step 1: Build the topology by dragging 1 server, 1 switch, and 2 PCs.</w:t>
      </w:r>
      <w:r>
        <w:br/>
        <w:t>Step 2: Configure the Server IP (192.168.1.10/24, Gateway 192.168.1.1).</w:t>
      </w:r>
      <w:r>
        <w:br/>
        <w:t>Step 3: Go to Services → DNS, turn DNS ON, add record (www.example.com → 192.168.1.10).</w:t>
      </w:r>
      <w:r>
        <w:br/>
        <w:t>Step 4: (Optional) Enable HTTP service on the server.</w:t>
      </w:r>
      <w:r>
        <w:br/>
        <w:t>Step 5: Configure PC1 (192.168.1.2) and PC2 (192.168.1.3) with DNS server 192.168.1.10.</w:t>
      </w:r>
      <w:r>
        <w:br/>
        <w:t>Step 6: Save and check connections (green links).</w:t>
      </w:r>
    </w:p>
    <w:p w14:paraId="64F4F861" w14:textId="77777777" w:rsidR="004D082A" w:rsidRDefault="00000000">
      <w:pPr>
        <w:pStyle w:val="Heading1"/>
      </w:pPr>
      <w:r>
        <w:t>5. Verification &amp; Testing</w:t>
      </w:r>
    </w:p>
    <w:p w14:paraId="24E9912F" w14:textId="77777777" w:rsidR="004D082A" w:rsidRDefault="00000000">
      <w:r>
        <w:t>1. Ping server by IP: ping 192.168.1.10 → should reply.</w:t>
      </w:r>
      <w:r>
        <w:br/>
        <w:t>2. Ping by domain name: ping www.example.com → should resolve to 192.168.1.10.</w:t>
      </w:r>
      <w:r>
        <w:br/>
        <w:t>3. Open Web Browser on PC and enter http://www.example.com → server web page should load.</w:t>
      </w:r>
    </w:p>
    <w:p w14:paraId="2F7379CA" w14:textId="77777777" w:rsidR="004D082A" w:rsidRDefault="00000000">
      <w:pPr>
        <w:pStyle w:val="Heading1"/>
      </w:pPr>
      <w:r>
        <w:t>6. Troubleshooting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D082A" w14:paraId="29578FCB" w14:textId="77777777" w:rsidTr="002D61D4">
        <w:tc>
          <w:tcPr>
            <w:tcW w:w="2880" w:type="dxa"/>
          </w:tcPr>
          <w:p w14:paraId="7C13F952" w14:textId="77777777" w:rsidR="004D082A" w:rsidRDefault="00000000">
            <w:r>
              <w:t>Problem</w:t>
            </w:r>
          </w:p>
        </w:tc>
        <w:tc>
          <w:tcPr>
            <w:tcW w:w="2880" w:type="dxa"/>
          </w:tcPr>
          <w:p w14:paraId="2550AECF" w14:textId="77777777" w:rsidR="004D082A" w:rsidRDefault="00000000">
            <w:r>
              <w:t>Cause</w:t>
            </w:r>
          </w:p>
        </w:tc>
        <w:tc>
          <w:tcPr>
            <w:tcW w:w="2880" w:type="dxa"/>
          </w:tcPr>
          <w:p w14:paraId="234F03F5" w14:textId="77777777" w:rsidR="004D082A" w:rsidRDefault="00000000">
            <w:r>
              <w:t>Solution</w:t>
            </w:r>
          </w:p>
        </w:tc>
      </w:tr>
      <w:tr w:rsidR="004D082A" w14:paraId="7CBE3097" w14:textId="77777777" w:rsidTr="002D61D4">
        <w:tc>
          <w:tcPr>
            <w:tcW w:w="2880" w:type="dxa"/>
          </w:tcPr>
          <w:p w14:paraId="1F3424A8" w14:textId="77777777" w:rsidR="004D082A" w:rsidRDefault="00000000">
            <w:r>
              <w:t>Ping by IP works but not by name</w:t>
            </w:r>
          </w:p>
        </w:tc>
        <w:tc>
          <w:tcPr>
            <w:tcW w:w="2880" w:type="dxa"/>
          </w:tcPr>
          <w:p w14:paraId="2E6F0691" w14:textId="77777777" w:rsidR="004D082A" w:rsidRDefault="00000000">
            <w:r>
              <w:t>DNS server OFF or wrong DNS IP</w:t>
            </w:r>
          </w:p>
        </w:tc>
        <w:tc>
          <w:tcPr>
            <w:tcW w:w="2880" w:type="dxa"/>
          </w:tcPr>
          <w:p w14:paraId="745BB1BA" w14:textId="77777777" w:rsidR="004D082A" w:rsidRDefault="00000000">
            <w:r>
              <w:t>Turn DNS ON and set correct DNS server IP</w:t>
            </w:r>
          </w:p>
        </w:tc>
      </w:tr>
      <w:tr w:rsidR="004D082A" w14:paraId="4E44789C" w14:textId="77777777" w:rsidTr="002D61D4">
        <w:tc>
          <w:tcPr>
            <w:tcW w:w="2880" w:type="dxa"/>
          </w:tcPr>
          <w:p w14:paraId="275B1328" w14:textId="77777777" w:rsidR="004D082A" w:rsidRDefault="00000000">
            <w:r>
              <w:t>Cannot ping server by IP</w:t>
            </w:r>
          </w:p>
        </w:tc>
        <w:tc>
          <w:tcPr>
            <w:tcW w:w="2880" w:type="dxa"/>
          </w:tcPr>
          <w:p w14:paraId="6BFABA93" w14:textId="77777777" w:rsidR="004D082A" w:rsidRDefault="00000000">
            <w:r>
              <w:t>Wrong IP or cable disconnected</w:t>
            </w:r>
          </w:p>
        </w:tc>
        <w:tc>
          <w:tcPr>
            <w:tcW w:w="2880" w:type="dxa"/>
          </w:tcPr>
          <w:p w14:paraId="0CD47977" w14:textId="77777777" w:rsidR="004D082A" w:rsidRDefault="00000000">
            <w:r>
              <w:t>Check server IP and cable connections</w:t>
            </w:r>
          </w:p>
        </w:tc>
      </w:tr>
      <w:tr w:rsidR="004D082A" w14:paraId="5B398D60" w14:textId="77777777" w:rsidTr="002D61D4">
        <w:tc>
          <w:tcPr>
            <w:tcW w:w="2880" w:type="dxa"/>
          </w:tcPr>
          <w:p w14:paraId="33D3E339" w14:textId="77777777" w:rsidR="004D082A" w:rsidRDefault="00000000">
            <w:r>
              <w:t>Browser doesn’t load page</w:t>
            </w:r>
          </w:p>
        </w:tc>
        <w:tc>
          <w:tcPr>
            <w:tcW w:w="2880" w:type="dxa"/>
          </w:tcPr>
          <w:p w14:paraId="62C0C06C" w14:textId="77777777" w:rsidR="004D082A" w:rsidRDefault="00000000">
            <w:r>
              <w:t>HTTP service OFF</w:t>
            </w:r>
          </w:p>
        </w:tc>
        <w:tc>
          <w:tcPr>
            <w:tcW w:w="2880" w:type="dxa"/>
          </w:tcPr>
          <w:p w14:paraId="17A2CA5A" w14:textId="77777777" w:rsidR="004D082A" w:rsidRDefault="00000000">
            <w:r>
              <w:t>Turn ON HTTP service on server</w:t>
            </w:r>
          </w:p>
        </w:tc>
      </w:tr>
    </w:tbl>
    <w:p w14:paraId="49F17BEF" w14:textId="77777777" w:rsidR="004D082A" w:rsidRDefault="00000000">
      <w:pPr>
        <w:pStyle w:val="Heading1"/>
      </w:pPr>
      <w:r>
        <w:t>7. Conclusion</w:t>
      </w:r>
    </w:p>
    <w:p w14:paraId="502C546B" w14:textId="77777777" w:rsidR="004D082A" w:rsidRDefault="00000000">
      <w:r>
        <w:t>This experiment demonstrated how to configure a DNS server in Packet Tracer. By adding a DNS record and configuring PCs to use the DNS server, clients were able to resolve domain names into IP addresses and access the web server successfully.</w:t>
      </w:r>
    </w:p>
    <w:sectPr w:rsidR="004D0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026801">
    <w:abstractNumId w:val="8"/>
  </w:num>
  <w:num w:numId="2" w16cid:durableId="142701192">
    <w:abstractNumId w:val="6"/>
  </w:num>
  <w:num w:numId="3" w16cid:durableId="1555506775">
    <w:abstractNumId w:val="5"/>
  </w:num>
  <w:num w:numId="4" w16cid:durableId="196822558">
    <w:abstractNumId w:val="4"/>
  </w:num>
  <w:num w:numId="5" w16cid:durableId="650908676">
    <w:abstractNumId w:val="7"/>
  </w:num>
  <w:num w:numId="6" w16cid:durableId="1857846608">
    <w:abstractNumId w:val="3"/>
  </w:num>
  <w:num w:numId="7" w16cid:durableId="2146578713">
    <w:abstractNumId w:val="2"/>
  </w:num>
  <w:num w:numId="8" w16cid:durableId="1878346424">
    <w:abstractNumId w:val="1"/>
  </w:num>
  <w:num w:numId="9" w16cid:durableId="176340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61D4"/>
    <w:rsid w:val="00326F90"/>
    <w:rsid w:val="004D082A"/>
    <w:rsid w:val="006C482A"/>
    <w:rsid w:val="00AA1D8D"/>
    <w:rsid w:val="00B47730"/>
    <w:rsid w:val="00CB0664"/>
    <w:rsid w:val="00DA53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204A9"/>
  <w14:defaultImageDpi w14:val="300"/>
  <w15:docId w15:val="{39002B0C-392E-4399-9C7D-10BE9E8C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SWARAJ_ PAWAR</cp:lastModifiedBy>
  <cp:revision>2</cp:revision>
  <dcterms:created xsi:type="dcterms:W3CDTF">2025-09-19T19:40:00Z</dcterms:created>
  <dcterms:modified xsi:type="dcterms:W3CDTF">2025-09-19T19:40:00Z</dcterms:modified>
  <cp:category/>
</cp:coreProperties>
</file>